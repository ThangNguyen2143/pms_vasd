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C4C1D">
      <w:pPr>
        <w:rPr>
          <w:rFonts w:hint="default"/>
          <w:lang w:val="en-US"/>
        </w:rPr>
      </w:pPr>
      <w:r>
        <w:rPr>
          <w:rFonts w:hint="default"/>
          <w:lang w:val="en-US"/>
        </w:rPr>
        <w:t>Hướng dẫn tạo dịch vụ trên hệ điều hành</w:t>
      </w:r>
    </w:p>
    <w:p w14:paraId="73FB10BE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Đối với Linux:</w:t>
      </w:r>
    </w:p>
    <w:p w14:paraId="7A430391"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file service:</w:t>
      </w:r>
    </w:p>
    <w:p w14:paraId="4F6B9F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Dùng lệnh</w:t>
      </w:r>
    </w:p>
    <w:p w14:paraId="6624EA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$ sudo nano /etc/systemd/system/pms.service</w:t>
      </w:r>
    </w:p>
    <w:p w14:paraId="6C1790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Để tạo file service với nội dung:</w:t>
      </w:r>
    </w:p>
    <w:p w14:paraId="45980E31">
      <w:pPr>
        <w:numPr>
          <w:numId w:val="0"/>
        </w:numPr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3244850" cy="2488565"/>
                <wp:effectExtent l="4445" t="4445" r="12065" b="63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3415" y="1863090"/>
                          <a:ext cx="3244850" cy="248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906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[Unit]</w:t>
                            </w:r>
                          </w:p>
                          <w:p w14:paraId="1CFBEC10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Description=PMS website create with NEXT.js</w:t>
                            </w:r>
                          </w:p>
                          <w:p w14:paraId="266AB1FF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After=network.target</w:t>
                            </w:r>
                          </w:p>
                          <w:p w14:paraId="5A04DA9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03CFEA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[Service]</w:t>
                            </w:r>
                          </w:p>
                          <w:p w14:paraId="170AEA90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Type=simple</w:t>
                            </w:r>
                          </w:p>
                          <w:p w14:paraId="43D6B3B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WorkingDirectory=[Đường dẫn tới thư mục next project]</w:t>
                            </w:r>
                          </w:p>
                          <w:p w14:paraId="60151826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ExecStart=/usr/bin/npm run start</w:t>
                            </w:r>
                          </w:p>
                          <w:p w14:paraId="2283E69A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Restart=always</w:t>
                            </w:r>
                          </w:p>
                          <w:p w14:paraId="6CBC09AD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Environment=NODE_ENV=production</w:t>
                            </w:r>
                          </w:p>
                          <w:p w14:paraId="7872C49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User=[youruser]</w:t>
                            </w:r>
                          </w:p>
                          <w:p w14:paraId="155DDCCA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1304D5F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[Install]</w:t>
                            </w:r>
                          </w:p>
                          <w:p w14:paraId="7644325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WantedBy=multi-user.target</w:t>
                            </w:r>
                          </w:p>
                          <w:p w14:paraId="1C43C2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5.95pt;width:255.5pt;" fillcolor="#FFFFFF [3201]" filled="t" stroked="t" coordsize="21600,21600" o:gfxdata="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EytbTUAAAACQEAAA8AAAAA&#10;AAAAAQAgAAAAIgAAAGRycy9kb3ducmV2LnhtbFBLAQIUABQAAAAIAIdO4kCzM+eNUQIAAMMEAAAO&#10;AAAAAAAAAAEAIAAAACM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834906C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[Unit]</w:t>
                      </w:r>
                    </w:p>
                    <w:p w14:paraId="1CFBEC10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Description=PMS website create with NEXT.js</w:t>
                      </w:r>
                    </w:p>
                    <w:p w14:paraId="266AB1FF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After=network.target</w:t>
                      </w:r>
                    </w:p>
                    <w:p w14:paraId="5A04DA9C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</w:p>
                    <w:p w14:paraId="203CFEA6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[Service]</w:t>
                      </w:r>
                    </w:p>
                    <w:p w14:paraId="170AEA90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Type=simple</w:t>
                      </w:r>
                    </w:p>
                    <w:p w14:paraId="43D6B3B8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WorkingDirectory=[Đường dẫn tới thư mục next project]</w:t>
                      </w:r>
                    </w:p>
                    <w:p w14:paraId="60151826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ExecStart=/usr/bin/npm run start</w:t>
                      </w:r>
                    </w:p>
                    <w:p w14:paraId="2283E69A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Restart=always</w:t>
                      </w:r>
                    </w:p>
                    <w:p w14:paraId="6CBC09AD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Environment=NODE_ENV=production</w:t>
                      </w:r>
                    </w:p>
                    <w:p w14:paraId="7872C494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User=[youruser]</w:t>
                      </w:r>
                    </w:p>
                    <w:p w14:paraId="155DDCCA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</w:p>
                    <w:p w14:paraId="51304D5F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[Install]</w:t>
                      </w:r>
                    </w:p>
                    <w:p w14:paraId="76443251"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WantedBy=multi-user.target</w:t>
                      </w:r>
                    </w:p>
                    <w:p w14:paraId="1C43C200"/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D9A5178">
      <w:pPr>
        <w:numPr>
          <w:numId w:val="0"/>
        </w:numPr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Enable và khởi động dịch vụ:</w:t>
      </w:r>
    </w:p>
    <w:p w14:paraId="3B254CB9">
      <w:pPr>
        <w:numPr>
          <w:numId w:val="0"/>
        </w:numPr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$sudo systemctl daemon-reexec</w:t>
      </w:r>
    </w:p>
    <w:p w14:paraId="491B17C7">
      <w:pPr>
        <w:numPr>
          <w:numId w:val="0"/>
        </w:numPr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$sudo systemctl daemon-reload</w:t>
      </w:r>
    </w:p>
    <w:p w14:paraId="63BF00EB">
      <w:pPr>
        <w:numPr>
          <w:numId w:val="0"/>
        </w:numPr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$sudo systemctl enable pms</w:t>
      </w:r>
    </w:p>
    <w:p w14:paraId="519E5068">
      <w:pPr>
        <w:numPr>
          <w:numId w:val="0"/>
        </w:numPr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$sudo systemctl start pms</w:t>
      </w:r>
    </w:p>
    <w:p w14:paraId="5CC6DE75">
      <w:pPr>
        <w:numPr>
          <w:numId w:val="0"/>
        </w:numPr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Kiểm tra trạng thái:</w:t>
      </w:r>
    </w:p>
    <w:p w14:paraId="105829B1">
      <w:pPr>
        <w:numPr>
          <w:numId w:val="0"/>
        </w:numPr>
        <w:jc w:val="both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$sudo systemctl status myapp</w:t>
      </w:r>
    </w:p>
    <w:p w14:paraId="61AF2B08">
      <w:pPr>
        <w:numPr>
          <w:numId w:val="0"/>
        </w:numPr>
        <w:jc w:val="both"/>
        <w:rPr>
          <w:rFonts w:hint="default"/>
          <w:sz w:val="20"/>
          <w:lang w:val="en-US"/>
        </w:rPr>
      </w:pPr>
    </w:p>
    <w:p w14:paraId="1DD9793A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Đối với Window:</w:t>
      </w:r>
    </w:p>
    <w:p w14:paraId="7189CD35"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>Tải nssm</w:t>
      </w:r>
    </w:p>
    <w:p w14:paraId="370234A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Truy cập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"https://nssm.cc/dowload"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https://nssm.cc/dowload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45E67E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Lựa chọn phiên bản phù hợp (64-bit hoặc 32-bit)</w:t>
      </w:r>
    </w:p>
    <w:p w14:paraId="5A6D9F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Giải nén thư mục ví dụ vào: </w:t>
      </w:r>
      <w:r>
        <w:rPr>
          <w:rFonts w:hint="default"/>
          <w:shd w:val="clear" w:color="FFFFFF" w:fill="D9D9D9"/>
          <w:lang w:val="en-US"/>
        </w:rPr>
        <w:t>C:/nssm</w:t>
      </w:r>
    </w:p>
    <w:p w14:paraId="4F16BB93"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kí dịch vụ</w:t>
      </w:r>
    </w:p>
    <w:p w14:paraId="0547282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Mở comment line với vai trò admin và chạy:</w:t>
      </w:r>
    </w:p>
    <w:p w14:paraId="5394B8B0">
      <w:pPr>
        <w:numPr>
          <w:numId w:val="0"/>
        </w:numPr>
        <w:ind w:leftChars="0"/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C:\nssm\nssm.exe install PMS</w:t>
      </w:r>
    </w:p>
    <w:p w14:paraId="4949038B">
      <w:pPr>
        <w:numPr>
          <w:numId w:val="0"/>
        </w:numPr>
        <w:ind w:leftChars="0"/>
        <w:rPr>
          <w:rFonts w:hint="default"/>
          <w:shd w:val="clear" w:color="FFFFFF" w:fill="D9D9D9"/>
          <w:lang w:val="en-US"/>
        </w:rPr>
      </w:pPr>
    </w:p>
    <w:p w14:paraId="104CC3B3">
      <w:pPr>
        <w:numPr>
          <w:numId w:val="0"/>
        </w:numPr>
        <w:ind w:leftChars="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Một cửa sổ hiện lên và bổ sung các tham số</w:t>
      </w:r>
    </w:p>
    <w:p w14:paraId="6BC53C57">
      <w:pPr>
        <w:numPr>
          <w:numId w:val="0"/>
        </w:numPr>
        <w:ind w:leftChars="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PATH: đường dẫn tới thư mục node</w:t>
      </w:r>
    </w:p>
    <w:p w14:paraId="385341E1">
      <w:pPr>
        <w:numPr>
          <w:numId w:val="0"/>
        </w:numPr>
        <w:ind w:leftChars="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Ví dụ:</w:t>
      </w:r>
      <w:r>
        <w:rPr>
          <w:rFonts w:hint="default"/>
          <w:shd w:val="clear" w:color="FFFFFF" w:fill="D9D9D9"/>
          <w:lang w:val="en-US"/>
        </w:rPr>
        <w:t xml:space="preserve"> C:\Program Files\nodejs\node.exe</w:t>
      </w:r>
    </w:p>
    <w:p w14:paraId="442730A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ARGUMENTS: run start</w:t>
      </w:r>
    </w:p>
    <w:p w14:paraId="6FF0D37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Startup directory: Đường dẫn tới thư mục chứa project</w:t>
      </w:r>
    </w:p>
    <w:p w14:paraId="2440BE5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Cuối cùng chạy dịch vụ trên cmd:</w:t>
      </w:r>
    </w:p>
    <w:p w14:paraId="3D49EB4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$</w:t>
      </w:r>
      <w:bookmarkStart w:id="0" w:name="_GoBack"/>
      <w:bookmarkEnd w:id="0"/>
      <w:r>
        <w:rPr>
          <w:rFonts w:hint="default"/>
          <w:lang w:val="en-US"/>
        </w:rPr>
        <w:t>nssm start pms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8EC0F"/>
    <w:multiLevelType w:val="singleLevel"/>
    <w:tmpl w:val="BF58EC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2EACA9"/>
    <w:multiLevelType w:val="singleLevel"/>
    <w:tmpl w:val="D52EAC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CF34B5C"/>
    <w:multiLevelType w:val="singleLevel"/>
    <w:tmpl w:val="0CF34B5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F7AE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6F7AE0"/>
    <w:rsid w:val="20A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Theme="minorAscii" w:hAnsiTheme="minorAscii"/>
      <w:b/>
      <w:bCs/>
      <w:kern w:val="44"/>
      <w:sz w:val="4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2025-05-12T06:40:00Z</dcterms:created>
  <dc:creator>Công Thẳng Nguyễn Huỳnh</dc:creator>
  <cp:lastModifiedBy>Công Thẳng Nguyễn Huỳnh</cp:lastModifiedBy>
  <dcterms:modified xsi:type="dcterms:W3CDTF">2025-05-12T07:08:40Z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CE8D3A20AEBB44A9BD4AF2982BADD62F_11</vt:lpwstr>
  </property>
</Properties>
</file>